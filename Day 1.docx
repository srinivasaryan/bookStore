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 Specification Document</w:t>
      </w:r>
    </w:p>
    <w:p>
      <w:pPr>
        <w:pStyle w:val="Heading1"/>
      </w:pPr>
      <w:r>
        <w:t>1. Introduction</w:t>
      </w:r>
    </w:p>
    <w:p>
      <w:r>
        <w:t>The Online Bookstore Application is a digital platform where users can search for books, view detailed information, add selected books to their shopping cart, and complete purchases through a secure checkout process. The system aims to provide a fast, reliable, and user-friendly experience to book lovers.</w:t>
      </w:r>
    </w:p>
    <w:p>
      <w:pPr>
        <w:pStyle w:val="Heading1"/>
      </w:pPr>
      <w:r>
        <w:t>2. Functional Requirements</w:t>
      </w:r>
    </w:p>
    <w:p>
      <w:r>
        <w:t>The system must provide the following features:</w:t>
      </w:r>
    </w:p>
    <w:p>
      <w:r>
        <w:rPr>
          <w:b/>
        </w:rPr>
        <w:br/>
        <w:t xml:space="preserve">1. Book Search: </w:t>
      </w:r>
      <w:r>
        <w:t>Users should be able to search books by title, author, ISBN, or category.</w:t>
      </w:r>
      <w:r>
        <w:rPr>
          <w:b/>
        </w:rPr>
        <w:br/>
        <w:t xml:space="preserve">2. View Book Details: </w:t>
      </w:r>
      <w:r>
        <w:t>Users should be able to view details of a book including title, author, price, and description.</w:t>
      </w:r>
      <w:r>
        <w:rPr>
          <w:b/>
        </w:rPr>
        <w:br/>
        <w:t xml:space="preserve">3. Shopping Cart: </w:t>
      </w:r>
      <w:r>
        <w:t>Users can add books to a cart, remove them, and view the total price.</w:t>
      </w:r>
      <w:r>
        <w:rPr>
          <w:b/>
        </w:rPr>
        <w:br/>
        <w:t xml:space="preserve">4. Checkout: </w:t>
      </w:r>
      <w:r>
        <w:t>Users can place an order and complete payment securely.</w:t>
      </w:r>
    </w:p>
    <w:p>
      <w:pPr>
        <w:pStyle w:val="Heading1"/>
      </w:pPr>
      <w:r>
        <w:t>3. Non-Functional Requirements</w:t>
      </w:r>
    </w:p>
    <w:p>
      <w:r>
        <w:t>The system should meet the following quality requirements:</w:t>
      </w:r>
    </w:p>
    <w:p>
      <w:r>
        <w:rPr>
          <w:b/>
        </w:rPr>
        <w:br/>
        <w:t xml:space="preserve">1. Fast Search: </w:t>
      </w:r>
      <w:r>
        <w:t>Search results must be displayed within 2 seconds.</w:t>
      </w:r>
      <w:r>
        <w:rPr>
          <w:b/>
        </w:rPr>
        <w:br/>
        <w:t xml:space="preserve">2. Secure Payment: </w:t>
      </w:r>
      <w:r>
        <w:t>Payments must be encrypted and processed securely.</w:t>
      </w:r>
      <w:r>
        <w:rPr>
          <w:b/>
        </w:rPr>
        <w:br/>
        <w:t xml:space="preserve">3. Responsive Design: </w:t>
      </w:r>
      <w:r>
        <w:t>The application should work seamlessly across desktop, tablet, and mobile devices.</w:t>
      </w:r>
    </w:p>
    <w:p>
      <w:pPr>
        <w:pStyle w:val="Heading1"/>
      </w:pPr>
      <w:r>
        <w:t>4. Deliverables</w:t>
      </w:r>
    </w:p>
    <w:p>
      <w:r>
        <w:t>A written 'Requirement Specification Document' that defines both functional and non-functional requirements for the Online Bookstore Application. This document serves as the foundation for the design and implementation phases of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